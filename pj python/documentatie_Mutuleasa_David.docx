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95D99" w14:textId="77777777" w:rsidR="00C20308" w:rsidRPr="00D85D5C" w:rsidRDefault="00000000" w:rsidP="00D85D5C">
      <w:pPr>
        <w:pStyle w:val="Heading1"/>
        <w:jc w:val="center"/>
        <w:rPr>
          <w:color w:val="000000" w:themeColor="text1"/>
        </w:rPr>
      </w:pPr>
      <w:r w:rsidRPr="00D85D5C">
        <w:rPr>
          <w:color w:val="000000" w:themeColor="text1"/>
        </w:rPr>
        <w:t>Documentatie Proiect Flask - Movie Search</w:t>
      </w:r>
    </w:p>
    <w:p w14:paraId="33F87346" w14:textId="77777777" w:rsidR="00C20308" w:rsidRPr="00D85D5C" w:rsidRDefault="00000000">
      <w:pPr>
        <w:pStyle w:val="Heading2"/>
        <w:rPr>
          <w:color w:val="000000" w:themeColor="text1"/>
        </w:rPr>
      </w:pPr>
      <w:r w:rsidRPr="00D85D5C">
        <w:rPr>
          <w:color w:val="000000" w:themeColor="text1"/>
        </w:rPr>
        <w:t>Obiectivul Proiectului</w:t>
      </w:r>
    </w:p>
    <w:p w14:paraId="5D6B2336" w14:textId="77777777" w:rsidR="00C20308" w:rsidRPr="00D85D5C" w:rsidRDefault="00000000">
      <w:pPr>
        <w:rPr>
          <w:color w:val="000000" w:themeColor="text1"/>
        </w:rPr>
      </w:pPr>
      <w:r w:rsidRPr="00D85D5C">
        <w:rPr>
          <w:color w:val="000000" w:themeColor="text1"/>
        </w:rPr>
        <w:t>Scopul proiectului este de a oferi utilizatorilor o platforma simpla pentru a cauta si explora filme. Prin intermediul interfetei web, utilizatorii pot introduce titlul unui film si, optional, un an specific pentru a filtra rezultatele. Rezultatele cautarii sunt obtinute printr-un apel API catre baza de date OMDb, care returneaza filmele relevante, inclusiv titluri, ani si postere.</w:t>
      </w:r>
    </w:p>
    <w:p w14:paraId="7232C633" w14:textId="78D7511A" w:rsidR="00C20308" w:rsidRPr="00D85D5C" w:rsidRDefault="00000000">
      <w:pPr>
        <w:pStyle w:val="Heading2"/>
        <w:rPr>
          <w:color w:val="000000" w:themeColor="text1"/>
        </w:rPr>
      </w:pPr>
      <w:r w:rsidRPr="00D85D5C">
        <w:rPr>
          <w:color w:val="000000" w:themeColor="text1"/>
        </w:rPr>
        <w:t>Functionali</w:t>
      </w:r>
      <w:r w:rsidR="00D85D5C">
        <w:rPr>
          <w:color w:val="000000" w:themeColor="text1"/>
        </w:rPr>
        <w:t>tate</w:t>
      </w:r>
    </w:p>
    <w:p w14:paraId="20EA8ED6" w14:textId="77777777" w:rsidR="00C20308" w:rsidRPr="00D85D5C" w:rsidRDefault="00000000">
      <w:pPr>
        <w:rPr>
          <w:color w:val="000000" w:themeColor="text1"/>
        </w:rPr>
      </w:pPr>
      <w:r w:rsidRPr="00D85D5C">
        <w:rPr>
          <w:color w:val="000000" w:themeColor="text1"/>
        </w:rPr>
        <w:t>1. Cautare filme: Utilizatorii pot introduce titlul unui film si pot obtine o lista de rezultate relevante.</w:t>
      </w:r>
      <w:r w:rsidRPr="00D85D5C">
        <w:rPr>
          <w:color w:val="000000" w:themeColor="text1"/>
        </w:rPr>
        <w:br/>
        <w:t>2. Detalii despre filme: Pentru fiecare film din rezultate, utilizatorii pot accesa o pagina cu detalii complete, inclusiv regizor, actori, gen, rezumat si evaluare IMDb.</w:t>
      </w:r>
      <w:r w:rsidRPr="00D85D5C">
        <w:rPr>
          <w:color w:val="000000" w:themeColor="text1"/>
        </w:rPr>
        <w:br/>
        <w:t>3. Design responsive: Interfata web este atractiva si optimizata pentru diferite dimensiuni ale ecranului.</w:t>
      </w:r>
      <w:r w:rsidRPr="00D85D5C">
        <w:rPr>
          <w:color w:val="000000" w:themeColor="text1"/>
        </w:rPr>
        <w:br/>
        <w:t>4. Gestionare erori: Aplicatia trateaza cazurile in care nu sunt gasite rezultate sau detalii despre un film.</w:t>
      </w:r>
    </w:p>
    <w:p w14:paraId="61766867" w14:textId="240B8FBD" w:rsidR="00C20308" w:rsidRPr="00D85D5C" w:rsidRDefault="00D85D5C">
      <w:pPr>
        <w:pStyle w:val="Heading2"/>
        <w:rPr>
          <w:color w:val="000000" w:themeColor="text1"/>
        </w:rPr>
      </w:pPr>
      <w:r>
        <w:rPr>
          <w:color w:val="000000" w:themeColor="text1"/>
        </w:rPr>
        <w:t>Pagini Web</w:t>
      </w:r>
    </w:p>
    <w:p w14:paraId="16902E42" w14:textId="77777777" w:rsidR="00C20308" w:rsidRPr="00D85D5C" w:rsidRDefault="00000000">
      <w:pPr>
        <w:rPr>
          <w:color w:val="000000" w:themeColor="text1"/>
        </w:rPr>
      </w:pPr>
      <w:r w:rsidRPr="00D85D5C">
        <w:rPr>
          <w:color w:val="000000" w:themeColor="text1"/>
        </w:rPr>
        <w:t>1. Pagina principala (`index.html`): Utilizatorul este intampinat cu un formular pentru a cauta filme.</w:t>
      </w:r>
      <w:r w:rsidRPr="00D85D5C">
        <w:rPr>
          <w:color w:val="000000" w:themeColor="text1"/>
        </w:rPr>
        <w:br/>
        <w:t>2. Rezultatele cautarii (`search_results.html`): Lista de filme relevante este afisata sub forma de carduri, fiecare avand poster si titlu.</w:t>
      </w:r>
      <w:r w:rsidRPr="00D85D5C">
        <w:rPr>
          <w:color w:val="000000" w:themeColor="text1"/>
        </w:rPr>
        <w:br/>
        <w:t>3. Detalii despre un film (`movie_details.html`): O pagina individuala afiseaza informatii detaliate despre un film selectat.</w:t>
      </w:r>
      <w:r w:rsidRPr="00D85D5C">
        <w:rPr>
          <w:color w:val="000000" w:themeColor="text1"/>
        </w:rPr>
        <w:br/>
        <w:t>4. Gestionarea erorilor: In cazul in care cautarea nu returneaza rezultate, utilizatorul este informat si incurajat sa faca o noua cautare.</w:t>
      </w:r>
    </w:p>
    <w:p w14:paraId="344B509A" w14:textId="77777777" w:rsidR="00C20308" w:rsidRPr="00D85D5C" w:rsidRDefault="00000000">
      <w:pPr>
        <w:pStyle w:val="Heading2"/>
        <w:rPr>
          <w:color w:val="000000" w:themeColor="text1"/>
        </w:rPr>
      </w:pPr>
      <w:r w:rsidRPr="00D85D5C">
        <w:rPr>
          <w:color w:val="000000" w:themeColor="text1"/>
        </w:rPr>
        <w:t>Tehnologii Folosite</w:t>
      </w:r>
    </w:p>
    <w:p w14:paraId="485FE761" w14:textId="77777777" w:rsidR="00C20308" w:rsidRDefault="00000000">
      <w:r w:rsidRPr="00D85D5C">
        <w:rPr>
          <w:color w:val="000000" w:themeColor="text1"/>
        </w:rPr>
        <w:t>1. Flask: Framework Python usor si flexibil pentru crearea aplicatiilor web.</w:t>
      </w:r>
      <w:r w:rsidRPr="00D85D5C">
        <w:rPr>
          <w:color w:val="000000" w:themeColor="text1"/>
        </w:rPr>
        <w:br/>
        <w:t>2. HTML si CSS: Structurarea si stilizarea paginilor web.</w:t>
      </w:r>
      <w:r w:rsidRPr="00D85D5C">
        <w:rPr>
          <w:color w:val="000000" w:themeColor="text1"/>
        </w:rPr>
        <w:br/>
        <w:t>3. Bootstrap: Framework CSS pentru design responsive si stiluri predefinite.</w:t>
      </w:r>
      <w:r w:rsidRPr="00D85D5C">
        <w:rPr>
          <w:color w:val="000000" w:themeColor="text1"/>
        </w:rPr>
        <w:br/>
        <w:t>4. OMDb API: API extern pentru obtinerea informatiilor despre filme.</w:t>
      </w:r>
      <w:r w:rsidRPr="00D85D5C">
        <w:rPr>
          <w:color w:val="000000" w:themeColor="text1"/>
        </w:rPr>
        <w:br/>
        <w:t>5. Python Requests: Pentru interactiunea cu API-ul extern</w:t>
      </w:r>
      <w:r>
        <w:t>.</w:t>
      </w:r>
    </w:p>
    <w:sectPr w:rsidR="00C20308" w:rsidSect="00D85D5C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640563">
    <w:abstractNumId w:val="8"/>
  </w:num>
  <w:num w:numId="2" w16cid:durableId="1746295412">
    <w:abstractNumId w:val="6"/>
  </w:num>
  <w:num w:numId="3" w16cid:durableId="170722901">
    <w:abstractNumId w:val="5"/>
  </w:num>
  <w:num w:numId="4" w16cid:durableId="978727408">
    <w:abstractNumId w:val="4"/>
  </w:num>
  <w:num w:numId="5" w16cid:durableId="654457068">
    <w:abstractNumId w:val="7"/>
  </w:num>
  <w:num w:numId="6" w16cid:durableId="945384852">
    <w:abstractNumId w:val="3"/>
  </w:num>
  <w:num w:numId="7" w16cid:durableId="1756708773">
    <w:abstractNumId w:val="2"/>
  </w:num>
  <w:num w:numId="8" w16cid:durableId="956987281">
    <w:abstractNumId w:val="1"/>
  </w:num>
  <w:num w:numId="9" w16cid:durableId="191512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20308"/>
    <w:rsid w:val="00CA69CA"/>
    <w:rsid w:val="00CB0664"/>
    <w:rsid w:val="00D85D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DB8BE5"/>
  <w14:defaultImageDpi w14:val="300"/>
  <w15:docId w15:val="{C300B13A-74E6-4199-81EF-AFDADBE8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David-Andrei MUTULEASA (141243)</cp:lastModifiedBy>
  <cp:revision>2</cp:revision>
  <dcterms:created xsi:type="dcterms:W3CDTF">2025-01-19T11:20:00Z</dcterms:created>
  <dcterms:modified xsi:type="dcterms:W3CDTF">2025-01-19T11:20:00Z</dcterms:modified>
  <cp:category/>
</cp:coreProperties>
</file>